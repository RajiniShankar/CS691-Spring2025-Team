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53" w:rsidRDefault="00D00026">
      <w:pPr>
        <w:pStyle w:val="Heading1"/>
      </w:pPr>
      <w:r>
        <w:t>Sprint Planning - Sprint 2</w:t>
      </w:r>
    </w:p>
    <w:p w:rsidR="00FC3B53" w:rsidRDefault="00D00026">
      <w:pPr>
        <w:pStyle w:val="Heading2"/>
      </w:pPr>
      <w:r>
        <w:t>Project: Real-Time Facial Recognition in Exam Proctoring Application</w:t>
      </w:r>
    </w:p>
    <w:p w:rsidR="00FC3B53" w:rsidRDefault="00D00026">
      <w:pPr>
        <w:pStyle w:val="Heading2"/>
      </w:pPr>
      <w:r>
        <w:t>Sprint Goal</w:t>
      </w:r>
    </w:p>
    <w:p w:rsidR="00FC3B53" w:rsidRDefault="00D00026">
      <w:r>
        <w:t xml:space="preserve">Develop key frontend components, including wireframes, landing page, login page, student dashboard, lecturer dashboard, exam page, and tracking </w:t>
      </w:r>
      <w:r>
        <w:t>features for mouse movement and live video capture.</w:t>
      </w:r>
    </w:p>
    <w:p w:rsidR="00FC3B53" w:rsidRDefault="00D00026">
      <w:pPr>
        <w:pStyle w:val="Heading2"/>
      </w:pPr>
      <w:r>
        <w:t>Backlog Items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C3B53">
        <w:tc>
          <w:tcPr>
            <w:tcW w:w="1728" w:type="dxa"/>
          </w:tcPr>
          <w:p w:rsidR="00FC3B53" w:rsidRDefault="00D00026">
            <w:r>
              <w:t>Key</w:t>
            </w:r>
          </w:p>
        </w:tc>
        <w:tc>
          <w:tcPr>
            <w:tcW w:w="1728" w:type="dxa"/>
          </w:tcPr>
          <w:p w:rsidR="00FC3B53" w:rsidRDefault="00D00026">
            <w:r>
              <w:t>Summary</w:t>
            </w:r>
          </w:p>
        </w:tc>
        <w:tc>
          <w:tcPr>
            <w:tcW w:w="1728" w:type="dxa"/>
          </w:tcPr>
          <w:p w:rsidR="00FC3B53" w:rsidRDefault="00D00026">
            <w:r>
              <w:t>Description</w:t>
            </w:r>
          </w:p>
        </w:tc>
        <w:tc>
          <w:tcPr>
            <w:tcW w:w="1728" w:type="dxa"/>
          </w:tcPr>
          <w:p w:rsidR="00FC3B53" w:rsidRDefault="00D00026">
            <w:r>
              <w:t>Acceptance Criteria</w:t>
            </w:r>
          </w:p>
        </w:tc>
        <w:tc>
          <w:tcPr>
            <w:tcW w:w="1728" w:type="dxa"/>
          </w:tcPr>
          <w:p w:rsidR="00FC3B53" w:rsidRDefault="00D00026">
            <w:r>
              <w:t>Story Points</w:t>
            </w:r>
          </w:p>
        </w:tc>
      </w:tr>
      <w:tr w:rsidR="00FC3B53">
        <w:tc>
          <w:tcPr>
            <w:tcW w:w="1728" w:type="dxa"/>
          </w:tcPr>
          <w:p w:rsidR="00FC3B53" w:rsidRDefault="00D00026">
            <w:r>
              <w:t>TASK-007</w:t>
            </w:r>
          </w:p>
        </w:tc>
        <w:tc>
          <w:tcPr>
            <w:tcW w:w="1728" w:type="dxa"/>
          </w:tcPr>
          <w:p w:rsidR="00FC3B53" w:rsidRDefault="00D00026">
            <w:r>
              <w:t>Wireframe Design</w:t>
            </w:r>
          </w:p>
        </w:tc>
        <w:tc>
          <w:tcPr>
            <w:tcW w:w="1728" w:type="dxa"/>
          </w:tcPr>
          <w:p w:rsidR="00FC3B53" w:rsidRDefault="00D00026">
            <w:r>
              <w:t>Create wireframes for all key frontend pages.</w:t>
            </w:r>
          </w:p>
        </w:tc>
        <w:tc>
          <w:tcPr>
            <w:tcW w:w="1728" w:type="dxa"/>
          </w:tcPr>
          <w:p w:rsidR="00FC3B53" w:rsidRDefault="00D00026">
            <w:r>
              <w:t>Wireframes for landing, login, dashboards, and exam page are</w:t>
            </w:r>
            <w:r>
              <w:t xml:space="preserve"> approved.</w:t>
            </w:r>
          </w:p>
        </w:tc>
        <w:tc>
          <w:tcPr>
            <w:tcW w:w="1728" w:type="dxa"/>
          </w:tcPr>
          <w:p w:rsidR="00FC3B53" w:rsidRDefault="00D00026">
            <w:r>
              <w:t>4</w:t>
            </w:r>
          </w:p>
        </w:tc>
      </w:tr>
      <w:tr w:rsidR="00FC3B53">
        <w:tc>
          <w:tcPr>
            <w:tcW w:w="1728" w:type="dxa"/>
          </w:tcPr>
          <w:p w:rsidR="00FC3B53" w:rsidRDefault="00D00026">
            <w:r>
              <w:t>TASK-008</w:t>
            </w:r>
          </w:p>
        </w:tc>
        <w:tc>
          <w:tcPr>
            <w:tcW w:w="1728" w:type="dxa"/>
          </w:tcPr>
          <w:p w:rsidR="00FC3B53" w:rsidRDefault="00D00026">
            <w:r>
              <w:t>Landing Page Development</w:t>
            </w:r>
          </w:p>
        </w:tc>
        <w:tc>
          <w:tcPr>
            <w:tcW w:w="1728" w:type="dxa"/>
          </w:tcPr>
          <w:p w:rsidR="00FC3B53" w:rsidRDefault="00D00026">
            <w:r>
              <w:t>Implement a responsive landing page.</w:t>
            </w:r>
          </w:p>
        </w:tc>
        <w:tc>
          <w:tcPr>
            <w:tcW w:w="1728" w:type="dxa"/>
          </w:tcPr>
          <w:p w:rsidR="00FC3B53" w:rsidRDefault="00D00026">
            <w:r>
              <w:t>Users can access and navigate the landing page seamlessly.</w:t>
            </w:r>
          </w:p>
        </w:tc>
        <w:tc>
          <w:tcPr>
            <w:tcW w:w="1728" w:type="dxa"/>
          </w:tcPr>
          <w:p w:rsidR="00FC3B53" w:rsidRDefault="00D00026">
            <w:r>
              <w:t>5</w:t>
            </w:r>
          </w:p>
        </w:tc>
      </w:tr>
      <w:tr w:rsidR="00FC3B53">
        <w:tc>
          <w:tcPr>
            <w:tcW w:w="1728" w:type="dxa"/>
          </w:tcPr>
          <w:p w:rsidR="00FC3B53" w:rsidRDefault="00D00026">
            <w:r>
              <w:t>TASK-009</w:t>
            </w:r>
          </w:p>
        </w:tc>
        <w:tc>
          <w:tcPr>
            <w:tcW w:w="1728" w:type="dxa"/>
          </w:tcPr>
          <w:p w:rsidR="00FC3B53" w:rsidRDefault="00D00026">
            <w:r>
              <w:t>Login Page Enhancement</w:t>
            </w:r>
          </w:p>
        </w:tc>
        <w:tc>
          <w:tcPr>
            <w:tcW w:w="1728" w:type="dxa"/>
          </w:tcPr>
          <w:p w:rsidR="00FC3B53" w:rsidRDefault="00D00026">
            <w:r>
              <w:t>Improve UI and integrate authentication.</w:t>
            </w:r>
          </w:p>
        </w:tc>
        <w:tc>
          <w:tcPr>
            <w:tcW w:w="1728" w:type="dxa"/>
          </w:tcPr>
          <w:p w:rsidR="00FC3B53" w:rsidRDefault="00D00026">
            <w:r>
              <w:t xml:space="preserve">Users can log in with email and </w:t>
            </w:r>
            <w:r>
              <w:t>password, with proper error handling.</w:t>
            </w:r>
          </w:p>
        </w:tc>
        <w:tc>
          <w:tcPr>
            <w:tcW w:w="1728" w:type="dxa"/>
          </w:tcPr>
          <w:p w:rsidR="00FC3B53" w:rsidRDefault="00D00026">
            <w:r>
              <w:t>6</w:t>
            </w:r>
          </w:p>
        </w:tc>
      </w:tr>
      <w:tr w:rsidR="00FC3B53">
        <w:tc>
          <w:tcPr>
            <w:tcW w:w="1728" w:type="dxa"/>
          </w:tcPr>
          <w:p w:rsidR="00FC3B53" w:rsidRDefault="00D00026">
            <w:r>
              <w:t>TASK-010</w:t>
            </w:r>
          </w:p>
        </w:tc>
        <w:tc>
          <w:tcPr>
            <w:tcW w:w="1728" w:type="dxa"/>
          </w:tcPr>
          <w:p w:rsidR="00FC3B53" w:rsidRDefault="00D00026">
            <w:r>
              <w:t>Student Dashboard UI</w:t>
            </w:r>
          </w:p>
        </w:tc>
        <w:tc>
          <w:tcPr>
            <w:tcW w:w="1728" w:type="dxa"/>
          </w:tcPr>
          <w:p w:rsidR="00FC3B53" w:rsidRDefault="00D00026">
            <w:r>
              <w:t>Develop dashboard layout for students.</w:t>
            </w:r>
          </w:p>
        </w:tc>
        <w:tc>
          <w:tcPr>
            <w:tcW w:w="1728" w:type="dxa"/>
          </w:tcPr>
          <w:p w:rsidR="00FC3B53" w:rsidRDefault="00D00026">
            <w:r>
              <w:t>Students can view exams, schedules, and notifications.</w:t>
            </w:r>
          </w:p>
        </w:tc>
        <w:tc>
          <w:tcPr>
            <w:tcW w:w="1728" w:type="dxa"/>
          </w:tcPr>
          <w:p w:rsidR="00FC3B53" w:rsidRDefault="00D00026">
            <w:r>
              <w:t>7</w:t>
            </w:r>
          </w:p>
        </w:tc>
      </w:tr>
      <w:tr w:rsidR="00FC3B53">
        <w:tc>
          <w:tcPr>
            <w:tcW w:w="1728" w:type="dxa"/>
          </w:tcPr>
          <w:p w:rsidR="00FC3B53" w:rsidRDefault="00D00026">
            <w:r>
              <w:t>TASK-011</w:t>
            </w:r>
          </w:p>
        </w:tc>
        <w:tc>
          <w:tcPr>
            <w:tcW w:w="1728" w:type="dxa"/>
          </w:tcPr>
          <w:p w:rsidR="00FC3B53" w:rsidRDefault="00D00026">
            <w:r>
              <w:t>Lecturer Dashboard UI</w:t>
            </w:r>
          </w:p>
        </w:tc>
        <w:tc>
          <w:tcPr>
            <w:tcW w:w="1728" w:type="dxa"/>
          </w:tcPr>
          <w:p w:rsidR="00FC3B53" w:rsidRDefault="00D00026">
            <w:r>
              <w:t>Develop dashboard layout for lecturers.</w:t>
            </w:r>
          </w:p>
        </w:tc>
        <w:tc>
          <w:tcPr>
            <w:tcW w:w="1728" w:type="dxa"/>
          </w:tcPr>
          <w:p w:rsidR="00FC3B53" w:rsidRDefault="00D00026">
            <w:r>
              <w:t>Lecturers can cre</w:t>
            </w:r>
            <w:r>
              <w:t>ate exams and view student activity.</w:t>
            </w:r>
          </w:p>
        </w:tc>
        <w:tc>
          <w:tcPr>
            <w:tcW w:w="1728" w:type="dxa"/>
          </w:tcPr>
          <w:p w:rsidR="00FC3B53" w:rsidRDefault="00D00026">
            <w:r>
              <w:t>7</w:t>
            </w:r>
          </w:p>
        </w:tc>
      </w:tr>
      <w:tr w:rsidR="00FC3B53">
        <w:tc>
          <w:tcPr>
            <w:tcW w:w="1728" w:type="dxa"/>
          </w:tcPr>
          <w:p w:rsidR="00FC3B53" w:rsidRDefault="00D00026">
            <w:r>
              <w:t>TASK-012</w:t>
            </w:r>
          </w:p>
        </w:tc>
        <w:tc>
          <w:tcPr>
            <w:tcW w:w="1728" w:type="dxa"/>
          </w:tcPr>
          <w:p w:rsidR="00FC3B53" w:rsidRDefault="00D00026">
            <w:r>
              <w:t>Exam Page UI</w:t>
            </w:r>
          </w:p>
        </w:tc>
        <w:tc>
          <w:tcPr>
            <w:tcW w:w="1728" w:type="dxa"/>
          </w:tcPr>
          <w:p w:rsidR="00FC3B53" w:rsidRDefault="00D00026">
            <w:r>
              <w:t xml:space="preserve">Implement frontend for </w:t>
            </w:r>
            <w:r>
              <w:lastRenderedPageBreak/>
              <w:t>taking exams.</w:t>
            </w:r>
          </w:p>
        </w:tc>
        <w:tc>
          <w:tcPr>
            <w:tcW w:w="1728" w:type="dxa"/>
          </w:tcPr>
          <w:p w:rsidR="00FC3B53" w:rsidRDefault="00D00026">
            <w:r>
              <w:lastRenderedPageBreak/>
              <w:t xml:space="preserve">Students can start, pause, </w:t>
            </w:r>
            <w:r>
              <w:lastRenderedPageBreak/>
              <w:t>and submit exams smoothly.</w:t>
            </w:r>
          </w:p>
        </w:tc>
        <w:tc>
          <w:tcPr>
            <w:tcW w:w="1728" w:type="dxa"/>
          </w:tcPr>
          <w:p w:rsidR="00FC3B53" w:rsidRDefault="00D00026">
            <w:r>
              <w:lastRenderedPageBreak/>
              <w:t>8</w:t>
            </w:r>
          </w:p>
        </w:tc>
      </w:tr>
      <w:tr w:rsidR="00FC3B53">
        <w:tc>
          <w:tcPr>
            <w:tcW w:w="1728" w:type="dxa"/>
          </w:tcPr>
          <w:p w:rsidR="00FC3B53" w:rsidRDefault="00D00026">
            <w:r>
              <w:t>TASK-013</w:t>
            </w:r>
          </w:p>
        </w:tc>
        <w:tc>
          <w:tcPr>
            <w:tcW w:w="1728" w:type="dxa"/>
          </w:tcPr>
          <w:p w:rsidR="00FC3B53" w:rsidRDefault="00D00026">
            <w:r>
              <w:t>Mouse Movement Tracking</w:t>
            </w:r>
          </w:p>
        </w:tc>
        <w:tc>
          <w:tcPr>
            <w:tcW w:w="1728" w:type="dxa"/>
          </w:tcPr>
          <w:p w:rsidR="00FC3B53" w:rsidRDefault="00D00026">
            <w:r>
              <w:t>Capture and analyze student mouse movements.</w:t>
            </w:r>
          </w:p>
        </w:tc>
        <w:tc>
          <w:tcPr>
            <w:tcW w:w="1728" w:type="dxa"/>
          </w:tcPr>
          <w:p w:rsidR="00FC3B53" w:rsidRDefault="00D00026">
            <w:r>
              <w:t xml:space="preserve">System records and </w:t>
            </w:r>
            <w:r>
              <w:t>flags irregular movement behavior.</w:t>
            </w:r>
          </w:p>
        </w:tc>
        <w:tc>
          <w:tcPr>
            <w:tcW w:w="1728" w:type="dxa"/>
          </w:tcPr>
          <w:p w:rsidR="00FC3B53" w:rsidRDefault="00D00026">
            <w:r>
              <w:t>6</w:t>
            </w:r>
          </w:p>
        </w:tc>
      </w:tr>
      <w:tr w:rsidR="00FC3B53">
        <w:tc>
          <w:tcPr>
            <w:tcW w:w="1728" w:type="dxa"/>
          </w:tcPr>
          <w:p w:rsidR="00FC3B53" w:rsidRDefault="00D00026">
            <w:r>
              <w:t>TASK-014</w:t>
            </w:r>
          </w:p>
        </w:tc>
        <w:tc>
          <w:tcPr>
            <w:tcW w:w="1728" w:type="dxa"/>
          </w:tcPr>
          <w:p w:rsidR="00FC3B53" w:rsidRDefault="00D00026">
            <w:r>
              <w:t>Live Video Capture Integration</w:t>
            </w:r>
          </w:p>
        </w:tc>
        <w:tc>
          <w:tcPr>
            <w:tcW w:w="1728" w:type="dxa"/>
          </w:tcPr>
          <w:p w:rsidR="00FC3B53" w:rsidRDefault="00D00026">
            <w:r>
              <w:t>Implement video streaming on the exam page.</w:t>
            </w:r>
          </w:p>
        </w:tc>
        <w:tc>
          <w:tcPr>
            <w:tcW w:w="1728" w:type="dxa"/>
          </w:tcPr>
          <w:p w:rsidR="00FC3B53" w:rsidRDefault="00D00026">
            <w:r>
              <w:t>Live video feed is captured and displayed in real time.</w:t>
            </w:r>
          </w:p>
        </w:tc>
        <w:tc>
          <w:tcPr>
            <w:tcW w:w="1728" w:type="dxa"/>
          </w:tcPr>
          <w:p w:rsidR="00FC3B53" w:rsidRDefault="00D00026">
            <w:r>
              <w:t>9</w:t>
            </w:r>
          </w:p>
        </w:tc>
      </w:tr>
    </w:tbl>
    <w:p w:rsidR="00FC3B53" w:rsidRDefault="00D00026">
      <w:pPr>
        <w:pStyle w:val="Heading2"/>
      </w:pPr>
      <w:r>
        <w:t>Team Assignments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C3B53">
        <w:tc>
          <w:tcPr>
            <w:tcW w:w="2880" w:type="dxa"/>
          </w:tcPr>
          <w:p w:rsidR="00FC3B53" w:rsidRDefault="00D00026">
            <w:r>
              <w:t>Task</w:t>
            </w:r>
          </w:p>
        </w:tc>
        <w:tc>
          <w:tcPr>
            <w:tcW w:w="2880" w:type="dxa"/>
          </w:tcPr>
          <w:p w:rsidR="00FC3B53" w:rsidRDefault="00D00026">
            <w:r>
              <w:t>Task Owner</w:t>
            </w:r>
          </w:p>
        </w:tc>
        <w:tc>
          <w:tcPr>
            <w:tcW w:w="2880" w:type="dxa"/>
          </w:tcPr>
          <w:p w:rsidR="00FC3B53" w:rsidRDefault="00D00026">
            <w:r>
              <w:t>Collaborators</w:t>
            </w:r>
          </w:p>
        </w:tc>
      </w:tr>
      <w:tr w:rsidR="00FC3B53">
        <w:tc>
          <w:tcPr>
            <w:tcW w:w="2880" w:type="dxa"/>
          </w:tcPr>
          <w:p w:rsidR="00FC3B53" w:rsidRDefault="00D00026">
            <w:r>
              <w:t>TASK-007</w:t>
            </w:r>
          </w:p>
        </w:tc>
        <w:tc>
          <w:tcPr>
            <w:tcW w:w="2880" w:type="dxa"/>
          </w:tcPr>
          <w:p w:rsidR="00FC3B53" w:rsidRDefault="00D00026">
            <w:r>
              <w:t xml:space="preserve">Sai Sidharth </w:t>
            </w:r>
            <w:r>
              <w:t>Narkatpally</w:t>
            </w:r>
          </w:p>
        </w:tc>
        <w:tc>
          <w:tcPr>
            <w:tcW w:w="2880" w:type="dxa"/>
          </w:tcPr>
          <w:p w:rsidR="00FC3B53" w:rsidRDefault="00D00026">
            <w:r>
              <w:t>Rajini Shankar Ramachandran</w:t>
            </w:r>
          </w:p>
        </w:tc>
      </w:tr>
      <w:tr w:rsidR="00FC3B53">
        <w:tc>
          <w:tcPr>
            <w:tcW w:w="2880" w:type="dxa"/>
          </w:tcPr>
          <w:p w:rsidR="00FC3B53" w:rsidRDefault="00D00026">
            <w:r>
              <w:t>TASK-008</w:t>
            </w:r>
          </w:p>
        </w:tc>
        <w:tc>
          <w:tcPr>
            <w:tcW w:w="2880" w:type="dxa"/>
          </w:tcPr>
          <w:p w:rsidR="00FC3B53" w:rsidRDefault="00D00026">
            <w:r>
              <w:t>Suchith Reddy</w:t>
            </w:r>
          </w:p>
        </w:tc>
        <w:tc>
          <w:tcPr>
            <w:tcW w:w="2880" w:type="dxa"/>
          </w:tcPr>
          <w:p w:rsidR="00FC3B53" w:rsidRDefault="00D00026">
            <w:r>
              <w:t>Sai Sidharth Narkatpally</w:t>
            </w:r>
          </w:p>
        </w:tc>
      </w:tr>
      <w:tr w:rsidR="00FC3B53">
        <w:tc>
          <w:tcPr>
            <w:tcW w:w="2880" w:type="dxa"/>
          </w:tcPr>
          <w:p w:rsidR="00FC3B53" w:rsidRDefault="00D00026">
            <w:r>
              <w:t>TASK-009</w:t>
            </w:r>
          </w:p>
        </w:tc>
        <w:tc>
          <w:tcPr>
            <w:tcW w:w="2880" w:type="dxa"/>
          </w:tcPr>
          <w:p w:rsidR="00FC3B53" w:rsidRDefault="00D00026">
            <w:r>
              <w:t>Sai Sidharth Narkatpally</w:t>
            </w:r>
          </w:p>
        </w:tc>
        <w:tc>
          <w:tcPr>
            <w:tcW w:w="2880" w:type="dxa"/>
          </w:tcPr>
          <w:p w:rsidR="00FC3B53" w:rsidRDefault="00D00026">
            <w:r>
              <w:t>Rajini Shankar Ramachandran</w:t>
            </w:r>
          </w:p>
        </w:tc>
      </w:tr>
      <w:tr w:rsidR="00FC3B53">
        <w:tc>
          <w:tcPr>
            <w:tcW w:w="2880" w:type="dxa"/>
          </w:tcPr>
          <w:p w:rsidR="00FC3B53" w:rsidRDefault="00D00026">
            <w:r>
              <w:t>TASK-010</w:t>
            </w:r>
          </w:p>
        </w:tc>
        <w:tc>
          <w:tcPr>
            <w:tcW w:w="2880" w:type="dxa"/>
          </w:tcPr>
          <w:p w:rsidR="00FC3B53" w:rsidRDefault="00D00026">
            <w:r>
              <w:t>Suchith Reddy</w:t>
            </w:r>
          </w:p>
        </w:tc>
        <w:tc>
          <w:tcPr>
            <w:tcW w:w="2880" w:type="dxa"/>
          </w:tcPr>
          <w:p w:rsidR="00FC3B53" w:rsidRDefault="00D00026">
            <w:r>
              <w:t>Praharsha Reddy Beemidi</w:t>
            </w:r>
          </w:p>
        </w:tc>
      </w:tr>
      <w:tr w:rsidR="00FC3B53">
        <w:tc>
          <w:tcPr>
            <w:tcW w:w="2880" w:type="dxa"/>
          </w:tcPr>
          <w:p w:rsidR="00FC3B53" w:rsidRDefault="00D00026">
            <w:r>
              <w:t>TASK-011</w:t>
            </w:r>
          </w:p>
        </w:tc>
        <w:tc>
          <w:tcPr>
            <w:tcW w:w="2880" w:type="dxa"/>
          </w:tcPr>
          <w:p w:rsidR="00FC3B53" w:rsidRDefault="00D00026">
            <w:r>
              <w:t>Praharsha Reddy Beemidi</w:t>
            </w:r>
          </w:p>
        </w:tc>
        <w:tc>
          <w:tcPr>
            <w:tcW w:w="2880" w:type="dxa"/>
          </w:tcPr>
          <w:p w:rsidR="00FC3B53" w:rsidRDefault="00D00026">
            <w:r>
              <w:t>Suchith Reddy</w:t>
            </w:r>
          </w:p>
        </w:tc>
      </w:tr>
      <w:tr w:rsidR="00FC3B53">
        <w:tc>
          <w:tcPr>
            <w:tcW w:w="2880" w:type="dxa"/>
          </w:tcPr>
          <w:p w:rsidR="00FC3B53" w:rsidRDefault="00D00026">
            <w:r>
              <w:t>TASK-012</w:t>
            </w:r>
          </w:p>
        </w:tc>
        <w:tc>
          <w:tcPr>
            <w:tcW w:w="2880" w:type="dxa"/>
          </w:tcPr>
          <w:p w:rsidR="00FC3B53" w:rsidRDefault="00D00026">
            <w:r>
              <w:t>Rajini Shankar Ramachandran</w:t>
            </w:r>
          </w:p>
        </w:tc>
        <w:tc>
          <w:tcPr>
            <w:tcW w:w="2880" w:type="dxa"/>
          </w:tcPr>
          <w:p w:rsidR="00FC3B53" w:rsidRDefault="00D00026">
            <w:r>
              <w:t>Sai Sidharth Narkatpally</w:t>
            </w:r>
          </w:p>
        </w:tc>
      </w:tr>
      <w:tr w:rsidR="00FC3B53">
        <w:tc>
          <w:tcPr>
            <w:tcW w:w="2880" w:type="dxa"/>
          </w:tcPr>
          <w:p w:rsidR="00FC3B53" w:rsidRDefault="00D00026">
            <w:r>
              <w:t>TASK-013</w:t>
            </w:r>
          </w:p>
        </w:tc>
        <w:tc>
          <w:tcPr>
            <w:tcW w:w="2880" w:type="dxa"/>
          </w:tcPr>
          <w:p w:rsidR="00FC3B53" w:rsidRDefault="00D00026">
            <w:r>
              <w:t>Suchith Reddy</w:t>
            </w:r>
          </w:p>
        </w:tc>
        <w:tc>
          <w:tcPr>
            <w:tcW w:w="2880" w:type="dxa"/>
          </w:tcPr>
          <w:p w:rsidR="00FC3B53" w:rsidRDefault="00D00026">
            <w:r>
              <w:t>Rajini Shankar Ramachandran</w:t>
            </w:r>
          </w:p>
        </w:tc>
      </w:tr>
      <w:tr w:rsidR="00FC3B53">
        <w:tc>
          <w:tcPr>
            <w:tcW w:w="2880" w:type="dxa"/>
          </w:tcPr>
          <w:p w:rsidR="00FC3B53" w:rsidRDefault="00D00026">
            <w:r>
              <w:t>TASK-014</w:t>
            </w:r>
          </w:p>
        </w:tc>
        <w:tc>
          <w:tcPr>
            <w:tcW w:w="2880" w:type="dxa"/>
          </w:tcPr>
          <w:p w:rsidR="00FC3B53" w:rsidRDefault="00D00026">
            <w:r>
              <w:t>Praharsha Reddy Beemidi</w:t>
            </w:r>
          </w:p>
        </w:tc>
        <w:tc>
          <w:tcPr>
            <w:tcW w:w="2880" w:type="dxa"/>
          </w:tcPr>
          <w:p w:rsidR="00FC3B53" w:rsidRDefault="00D00026">
            <w:r>
              <w:t>Rajini Shankar Ramachandran</w:t>
            </w:r>
          </w:p>
        </w:tc>
      </w:tr>
    </w:tbl>
    <w:p w:rsidR="00D00026" w:rsidRDefault="00D00026">
      <w:pPr>
        <w:pStyle w:val="Heading2"/>
      </w:pPr>
    </w:p>
    <w:p w:rsidR="00D00026" w:rsidRDefault="00D00026" w:rsidP="00D00026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FC3B53" w:rsidRDefault="00D00026">
      <w:pPr>
        <w:pStyle w:val="Heading2"/>
      </w:pPr>
      <w:bookmarkStart w:id="0" w:name="_GoBack"/>
      <w:bookmarkEnd w:id="0"/>
      <w:r>
        <w:lastRenderedPageBreak/>
        <w:t>E</w:t>
      </w:r>
      <w:r>
        <w:t>ffort Distribution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C3B53">
        <w:tc>
          <w:tcPr>
            <w:tcW w:w="2160" w:type="dxa"/>
          </w:tcPr>
          <w:p w:rsidR="00FC3B53" w:rsidRDefault="00D00026">
            <w:r>
              <w:t>Team Member</w:t>
            </w:r>
          </w:p>
        </w:tc>
        <w:tc>
          <w:tcPr>
            <w:tcW w:w="2160" w:type="dxa"/>
          </w:tcPr>
          <w:p w:rsidR="00FC3B53" w:rsidRDefault="00D00026">
            <w:r>
              <w:t>Tasks Assigned</w:t>
            </w:r>
          </w:p>
        </w:tc>
        <w:tc>
          <w:tcPr>
            <w:tcW w:w="2160" w:type="dxa"/>
          </w:tcPr>
          <w:p w:rsidR="00FC3B53" w:rsidRDefault="00D00026">
            <w:r>
              <w:t>Story Points</w:t>
            </w:r>
          </w:p>
        </w:tc>
        <w:tc>
          <w:tcPr>
            <w:tcW w:w="2160" w:type="dxa"/>
          </w:tcPr>
          <w:p w:rsidR="00FC3B53" w:rsidRDefault="00D00026">
            <w:r>
              <w:t>Focus Area</w:t>
            </w:r>
          </w:p>
        </w:tc>
      </w:tr>
      <w:tr w:rsidR="00FC3B53">
        <w:tc>
          <w:tcPr>
            <w:tcW w:w="2160" w:type="dxa"/>
          </w:tcPr>
          <w:p w:rsidR="00FC3B53" w:rsidRDefault="00D00026">
            <w:r>
              <w:t xml:space="preserve">Sai </w:t>
            </w:r>
            <w:r>
              <w:t>Sidharth Narkatpally</w:t>
            </w:r>
          </w:p>
        </w:tc>
        <w:tc>
          <w:tcPr>
            <w:tcW w:w="2160" w:type="dxa"/>
          </w:tcPr>
          <w:p w:rsidR="00FC3B53" w:rsidRDefault="00D00026">
            <w:r>
              <w:t>TASK-007, TASK-009, TASK-012</w:t>
            </w:r>
          </w:p>
        </w:tc>
        <w:tc>
          <w:tcPr>
            <w:tcW w:w="2160" w:type="dxa"/>
          </w:tcPr>
          <w:p w:rsidR="00FC3B53" w:rsidRDefault="00D00026">
            <w:r>
              <w:t>17</w:t>
            </w:r>
          </w:p>
        </w:tc>
        <w:tc>
          <w:tcPr>
            <w:tcW w:w="2160" w:type="dxa"/>
          </w:tcPr>
          <w:p w:rsidR="00FC3B53" w:rsidRDefault="00D00026">
            <w:r>
              <w:t>UI/UX &amp; Authentication</w:t>
            </w:r>
          </w:p>
        </w:tc>
      </w:tr>
      <w:tr w:rsidR="00FC3B53">
        <w:tc>
          <w:tcPr>
            <w:tcW w:w="2160" w:type="dxa"/>
          </w:tcPr>
          <w:p w:rsidR="00FC3B53" w:rsidRDefault="00D00026">
            <w:r>
              <w:t>Rajini Shankar Ramachandran</w:t>
            </w:r>
          </w:p>
        </w:tc>
        <w:tc>
          <w:tcPr>
            <w:tcW w:w="2160" w:type="dxa"/>
          </w:tcPr>
          <w:p w:rsidR="00FC3B53" w:rsidRDefault="00D00026">
            <w:r>
              <w:t>TASK-007, TASK-009, TASK-012, TASK-014</w:t>
            </w:r>
          </w:p>
        </w:tc>
        <w:tc>
          <w:tcPr>
            <w:tcW w:w="2160" w:type="dxa"/>
          </w:tcPr>
          <w:p w:rsidR="00FC3B53" w:rsidRDefault="00D00026">
            <w:r>
              <w:t>19</w:t>
            </w:r>
          </w:p>
        </w:tc>
        <w:tc>
          <w:tcPr>
            <w:tcW w:w="2160" w:type="dxa"/>
          </w:tcPr>
          <w:p w:rsidR="00FC3B53" w:rsidRDefault="00D00026">
            <w:r>
              <w:t>UI Development &amp; Security</w:t>
            </w:r>
          </w:p>
        </w:tc>
      </w:tr>
      <w:tr w:rsidR="00FC3B53">
        <w:tc>
          <w:tcPr>
            <w:tcW w:w="2160" w:type="dxa"/>
          </w:tcPr>
          <w:p w:rsidR="00FC3B53" w:rsidRDefault="00D00026">
            <w:r>
              <w:t>Suchith Reddy</w:t>
            </w:r>
          </w:p>
        </w:tc>
        <w:tc>
          <w:tcPr>
            <w:tcW w:w="2160" w:type="dxa"/>
          </w:tcPr>
          <w:p w:rsidR="00FC3B53" w:rsidRDefault="00D00026">
            <w:r>
              <w:t>TASK-008, TASK-010, TASK-013</w:t>
            </w:r>
          </w:p>
        </w:tc>
        <w:tc>
          <w:tcPr>
            <w:tcW w:w="2160" w:type="dxa"/>
          </w:tcPr>
          <w:p w:rsidR="00FC3B53" w:rsidRDefault="00D00026">
            <w:r>
              <w:t>18</w:t>
            </w:r>
          </w:p>
        </w:tc>
        <w:tc>
          <w:tcPr>
            <w:tcW w:w="2160" w:type="dxa"/>
          </w:tcPr>
          <w:p w:rsidR="00FC3B53" w:rsidRDefault="00D00026">
            <w:r>
              <w:t>UI/UX &amp; Tracking</w:t>
            </w:r>
          </w:p>
        </w:tc>
      </w:tr>
      <w:tr w:rsidR="00FC3B53">
        <w:tc>
          <w:tcPr>
            <w:tcW w:w="2160" w:type="dxa"/>
          </w:tcPr>
          <w:p w:rsidR="00FC3B53" w:rsidRDefault="00D00026">
            <w:r>
              <w:t xml:space="preserve">Praharsha Reddy </w:t>
            </w:r>
            <w:r>
              <w:t>Beemidi</w:t>
            </w:r>
          </w:p>
        </w:tc>
        <w:tc>
          <w:tcPr>
            <w:tcW w:w="2160" w:type="dxa"/>
          </w:tcPr>
          <w:p w:rsidR="00FC3B53" w:rsidRDefault="00D00026">
            <w:r>
              <w:t>TASK-010, TASK-011, TASK-014</w:t>
            </w:r>
          </w:p>
        </w:tc>
        <w:tc>
          <w:tcPr>
            <w:tcW w:w="2160" w:type="dxa"/>
          </w:tcPr>
          <w:p w:rsidR="00FC3B53" w:rsidRDefault="00D00026">
            <w:r>
              <w:t>15</w:t>
            </w:r>
          </w:p>
        </w:tc>
        <w:tc>
          <w:tcPr>
            <w:tcW w:w="2160" w:type="dxa"/>
          </w:tcPr>
          <w:p w:rsidR="00FC3B53" w:rsidRDefault="00D00026">
            <w:r>
              <w:t>Dashboard &amp; Video Streaming</w:t>
            </w:r>
          </w:p>
        </w:tc>
      </w:tr>
    </w:tbl>
    <w:p w:rsidR="00FC3B53" w:rsidRDefault="00D00026">
      <w:pPr>
        <w:pStyle w:val="Heading2"/>
      </w:pPr>
      <w:r>
        <w:t>Sprint Focus</w:t>
      </w:r>
    </w:p>
    <w:p w:rsidR="00FC3B53" w:rsidRDefault="00D00026">
      <w:r>
        <w:t>- Build a visually consistent and responsive UI.</w:t>
      </w:r>
      <w:r>
        <w:br/>
        <w:t>- Ensure smooth user navigation and authentication.</w:t>
      </w:r>
      <w:r>
        <w:br/>
        <w:t xml:space="preserve">- Implement exam proctoring functionalities, including tracking and live </w:t>
      </w:r>
      <w:r>
        <w:t>monitoring.</w:t>
      </w:r>
      <w:r>
        <w:br/>
        <w:t>- Integrate key monitoring components like mouse movement tracking and live video capture.</w:t>
      </w:r>
      <w:r>
        <w:br/>
      </w:r>
    </w:p>
    <w:sectPr w:rsidR="00FC3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5430"/>
    <w:rsid w:val="0015074B"/>
    <w:rsid w:val="0029639D"/>
    <w:rsid w:val="002E6A85"/>
    <w:rsid w:val="00326F90"/>
    <w:rsid w:val="003E06EA"/>
    <w:rsid w:val="00AA1D8D"/>
    <w:rsid w:val="00B47730"/>
    <w:rsid w:val="00CB0664"/>
    <w:rsid w:val="00D00026"/>
    <w:rsid w:val="00FC3B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4C62FCB-D430-4FD2-A9C7-74EF605E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104A1E-EF61-48FB-A537-E9931CBD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Kipkorir</cp:lastModifiedBy>
  <cp:revision>5</cp:revision>
  <dcterms:created xsi:type="dcterms:W3CDTF">2013-12-23T23:15:00Z</dcterms:created>
  <dcterms:modified xsi:type="dcterms:W3CDTF">2025-02-26T03:53:00Z</dcterms:modified>
  <cp:category/>
</cp:coreProperties>
</file>